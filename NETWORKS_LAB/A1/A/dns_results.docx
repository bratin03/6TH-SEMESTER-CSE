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0"/>
        <w:gridCol w:w="4320"/>
      </w:tblGrid>
      <w:tr>
        <w:tc>
          <w:tcPr>
            <w:tcW w:type="dxa" w:w="4320"/>
          </w:tcPr>
          <w:p>
            <w:r>
              <w:t>Q</w:t>
            </w:r>
          </w:p>
        </w:tc>
        <w:tc>
          <w:tcPr>
            <w:tcW w:type="dxa" w:w="4320"/>
          </w:tcPr>
          <w:p>
            <w:r>
              <w:t>A</w:t>
            </w:r>
          </w:p>
        </w:tc>
      </w:tr>
      <w:tr>
        <w:tc>
          <w:tcPr>
            <w:tcW w:type="dxa" w:w="0"/>
          </w:tcPr>
          <w:p>
            <w:r>
              <w:t>connectivity-check.ubuntu.com.</w:t>
            </w:r>
          </w:p>
        </w:tc>
        <w:tc>
          <w:tcPr>
            <w:tcW w:type="dxa" w:w="4320"/>
          </w:tcPr>
          <w:p>
            <w:r>
              <w:t>2620:2d:4000:1::23, 2001:67c:1562::24, 2001:67c:1562::23, 2620:2d:4000:1::22, 2620:2d:4000:1::2b, 2620:2d:4000:1::2a, 185.125.190.49, 185.125.190.48, 35.232.111.17, 185.125.190.17, 34.122.121.32, 35.224.170.84, 91.189.91.49, 91.189.91.48, 185.125.190.18</w:t>
            </w:r>
          </w:p>
        </w:tc>
      </w:tr>
      <w:tr>
        <w:tc>
          <w:tcPr>
            <w:tcW w:type="dxa" w:w="0"/>
          </w:tcPr>
          <w:p>
            <w:r>
              <w:t>251.0.0.224.in-addr.arpa.</w:t>
            </w:r>
          </w:p>
        </w:tc>
        <w:tc>
          <w:tcPr>
            <w:tcW w:type="dxa" w:w="4320"/>
          </w:tcPr>
          <w:p>
            <w:r>
              <w:t>'mdns.mcast.net.'</w:t>
            </w:r>
          </w:p>
        </w:tc>
      </w:tr>
      <w:tr>
        <w:tc>
          <w:tcPr>
            <w:tcW w:type="dxa" w:w="0"/>
          </w:tcPr>
          <w:p>
            <w:r>
              <w:t>detectportal.firefox.com.</w:t>
            </w:r>
          </w:p>
        </w:tc>
        <w:tc>
          <w:tcPr>
            <w:tcW w:type="dxa" w:w="4320"/>
          </w:tcPr>
          <w:p>
            <w:r>
              <w:t>'detectportal.prod.mozaws.net.', 'prod.detectportal.prod.cloudops.mozgcp.net.', 2600:1901:0:38d7::, 'detectportal.prod.mozaws.net.', 'prod.detectportal.prod.cloudops.mozgcp.net.', 34.107.221.82, 'detectportal.prod.mozaws.net.', 'prod.detectportal.prod.cloudops.mozgcp.net.', 34.107.221.82</w:t>
            </w:r>
          </w:p>
        </w:tc>
      </w:tr>
      <w:tr>
        <w:tc>
          <w:tcPr>
            <w:tcW w:type="dxa" w:w="0"/>
          </w:tcPr>
          <w:p>
            <w:r>
              <w:t>contile.services.mozilla.com.</w:t>
            </w:r>
          </w:p>
        </w:tc>
        <w:tc>
          <w:tcPr>
            <w:tcW w:type="dxa" w:w="4320"/>
          </w:tcPr>
          <w:p>
            <w:r>
              <w:t>34.117.237.239</w:t>
            </w:r>
          </w:p>
        </w:tc>
      </w:tr>
      <w:tr>
        <w:tc>
          <w:tcPr>
            <w:tcW w:type="dxa" w:w="0"/>
          </w:tcPr>
          <w:p>
            <w:r>
              <w:t>spocs.getpocket.com.</w:t>
            </w:r>
          </w:p>
        </w:tc>
        <w:tc>
          <w:tcPr>
            <w:tcW w:type="dxa" w:w="4320"/>
          </w:tcPr>
          <w:p>
            <w:r>
              <w:t>'proxyserverecs-1736642167.us-east-1.elb.amazonaws.com.', 54.81.18.32, 3.231.97.13, 44.215.47.169, 44.205.134.14, 'proxyserverecs-1736642167.us-east-1.elb.amazonaws.com.'</w:t>
            </w:r>
          </w:p>
        </w:tc>
      </w:tr>
      <w:tr>
        <w:tc>
          <w:tcPr>
            <w:tcW w:type="dxa" w:w="0"/>
          </w:tcPr>
          <w:p>
            <w:r>
              <w:t>example.org.</w:t>
            </w:r>
          </w:p>
        </w:tc>
        <w:tc>
          <w:tcPr>
            <w:tcW w:type="dxa" w:w="4320"/>
          </w:tcPr>
          <w:p>
            <w:r>
              <w:t>2606:2800:220:1:248:1893:25c8:1946, 93.184.216.34</w:t>
            </w:r>
          </w:p>
        </w:tc>
      </w:tr>
      <w:tr>
        <w:tc>
          <w:tcPr>
            <w:tcW w:type="dxa" w:w="0"/>
          </w:tcPr>
          <w:p>
            <w:r>
              <w:t>ipv4only.arpa.</w:t>
            </w:r>
          </w:p>
        </w:tc>
        <w:tc>
          <w:tcPr>
            <w:tcW w:type="dxa" w:w="4320"/>
          </w:tcPr>
          <w:p>
            <w:r>
              <w:t>192.0.0.171, 192.0.0.170</w:t>
            </w:r>
          </w:p>
        </w:tc>
      </w:tr>
      <w:tr>
        <w:tc>
          <w:tcPr>
            <w:tcW w:type="dxa" w:w="0"/>
          </w:tcPr>
          <w:p>
            <w:r>
              <w:t>content-signature-2.cdn.mozilla.net.</w:t>
            </w:r>
          </w:p>
        </w:tc>
        <w:tc>
          <w:tcPr>
            <w:tcW w:type="dxa" w:w="4320"/>
          </w:tcPr>
          <w:p>
            <w:r>
              <w:t>'content-signature-chains.prod.autograph.services.mozaws.net.', 'prod.content-signature-chains.prod.webservices.mozgcp.net.', 2600:1901:0:92a9::, 'content-signature-chains.prod.autograph.services.mozaws.net.', 'prod.content-signature-chains.prod.webservices.mozgcp.net.', 34.160.144.191</w:t>
            </w:r>
          </w:p>
        </w:tc>
      </w:tr>
      <w:tr>
        <w:tc>
          <w:tcPr>
            <w:tcW w:type="dxa" w:w="0"/>
          </w:tcPr>
          <w:p>
            <w:r>
              <w:t>www.facebook.com.</w:t>
            </w:r>
          </w:p>
        </w:tc>
        <w:tc>
          <w:tcPr>
            <w:tcW w:type="dxa" w:w="4320"/>
          </w:tcPr>
          <w:p>
            <w:r>
              <w:t>'star-mini.c10r.facebook.com.', 163.70.143.35, 'star-mini.c10r.facebook.com.', 2a03:2880:f188:84:face:b00c:0:25de</w:t>
            </w:r>
          </w:p>
        </w:tc>
      </w:tr>
      <w:tr>
        <w:tc>
          <w:tcPr>
            <w:tcW w:type="dxa" w:w="0"/>
          </w:tcPr>
          <w:p>
            <w:r>
              <w:t>www.wikipedia.org.</w:t>
            </w:r>
          </w:p>
        </w:tc>
        <w:tc>
          <w:tcPr>
            <w:tcW w:type="dxa" w:w="4320"/>
          </w:tcPr>
          <w:p>
            <w:r>
              <w:t>'dyna.wikimedia.org.', 103.102.166.224, 'dyna.wikimedia.org.', 2001:df2:e500:ed1a::1</w:t>
            </w:r>
          </w:p>
        </w:tc>
      </w:tr>
      <w:tr>
        <w:tc>
          <w:tcPr>
            <w:tcW w:type="dxa" w:w="0"/>
          </w:tcPr>
          <w:p>
            <w:r>
              <w:t>www.youtube.com.</w:t>
            </w:r>
          </w:p>
        </w:tc>
        <w:tc>
          <w:tcPr>
            <w:tcW w:type="dxa" w:w="4320"/>
          </w:tcPr>
          <w:p>
            <w:r>
              <w:t>'youtube-ui.l.google.com.', 2404:6800:4002:817::200e, 2404:6800:4002:815::200e, 2404:6800:4002:814::200e, 2404:6800:4002:816::200e, 'youtube-ui.l.google.com.', 142.250.194.78, 142.250.192.206, 142.250.193.238, 142.250.192.238, 142.250.206.174, 142.250.194.110, 142.250.206.110, 142.250.193.14, 142.250.193.46, 142.250.194.14, 142.250.194.174, 142.250.193.206, 142.250.194.142, 142.250.206.142, 142.250.194.206, 142.250.194.46</w:t>
            </w:r>
          </w:p>
        </w:tc>
      </w:tr>
      <w:tr>
        <w:tc>
          <w:tcPr>
            <w:tcW w:type="dxa" w:w="0"/>
          </w:tcPr>
          <w:p>
            <w:r>
              <w:t>getpocket.com.</w:t>
            </w:r>
          </w:p>
        </w:tc>
        <w:tc>
          <w:tcPr>
            <w:tcW w:type="dxa" w:w="4320"/>
          </w:tcPr>
          <w:p>
            <w:r>
              <w:t>108.159.61.6, 108.159.61.85, 108.159.61.102, 108.159.61.86</w:t>
            </w:r>
          </w:p>
        </w:tc>
      </w:tr>
      <w:tr>
        <w:tc>
          <w:tcPr>
            <w:tcW w:type="dxa" w:w="0"/>
          </w:tcPr>
          <w:p>
            <w:r>
              <w:t>www.reddit.com.</w:t>
            </w:r>
          </w:p>
        </w:tc>
        <w:tc>
          <w:tcPr>
            <w:tcW w:type="dxa" w:w="4320"/>
          </w:tcPr>
          <w:p>
            <w:r>
              <w:t>'reddit.map.fastly.net.', 199.232.101.140, 'reddit.map.fastly.net.'</w:t>
            </w:r>
          </w:p>
        </w:tc>
      </w:tr>
      <w:tr>
        <w:tc>
          <w:tcPr>
            <w:tcW w:type="dxa" w:w="0"/>
          </w:tcPr>
          <w:p>
            <w:r>
              <w:t>twitter.com.</w:t>
            </w:r>
          </w:p>
        </w:tc>
        <w:tc>
          <w:tcPr>
            <w:tcW w:type="dxa" w:w="4320"/>
          </w:tcPr>
          <w:p>
            <w:r>
              <w:t>104.244.42.65, 104.244.42.129, 104.244.42.193, 104.244.42.1</w:t>
            </w:r>
          </w:p>
        </w:tc>
      </w:tr>
      <w:tr>
        <w:tc>
          <w:tcPr>
            <w:tcW w:type="dxa" w:w="0"/>
          </w:tcPr>
          <w:p>
            <w:r>
              <w:t>r3.o.lencr.org.</w:t>
            </w:r>
          </w:p>
        </w:tc>
        <w:tc>
          <w:tcPr>
            <w:tcW w:type="dxa" w:w="4320"/>
          </w:tcPr>
          <w:p>
            <w:r>
              <w:t>'o.lencr.edgesuite.net.', 'a1887.dscq.akamai.net.', 'a1887.dscq.akamai.net.0.1.cn.akamaitech.net.', 2600:140f:3::170f:8a9f, 2600:140f:3::170f:8ad7, 'o.lencr.edgesuite.net.', 'a1887.dscq.akamai.net.', 184.84.233.67, 184.84.233.97</w:t>
            </w:r>
          </w:p>
        </w:tc>
      </w:tr>
      <w:tr>
        <w:tc>
          <w:tcPr>
            <w:tcW w:type="dxa" w:w="0"/>
          </w:tcPr>
          <w:p>
            <w:r>
              <w:t>img-getpocket.cdn.mozilla.net.</w:t>
            </w:r>
          </w:p>
        </w:tc>
        <w:tc>
          <w:tcPr>
            <w:tcW w:type="dxa" w:w="4320"/>
          </w:tcPr>
          <w:p>
            <w:r>
              <w:t>'img-getpocket-cdn.prod.mozaws.net.', 'img-prod.pocket.prod.cloudops.mozgcp.net.', 34.120.237.76, 'img-getpocket-cdn.prod.mozaws.net.', 'img-prod.pocket.prod.cloudops.mozgcp.net.', 2600:1901:0:e988::</w:t>
            </w:r>
          </w:p>
        </w:tc>
      </w:tr>
      <w:tr>
        <w:tc>
          <w:tcPr>
            <w:tcW w:type="dxa" w:w="0"/>
          </w:tcPr>
          <w:p>
            <w:r>
              <w:t>firefox.settings.services.mozilla.com.</w:t>
            </w:r>
          </w:p>
        </w:tc>
        <w:tc>
          <w:tcPr>
            <w:tcW w:type="dxa" w:w="4320"/>
          </w:tcPr>
          <w:p>
            <w:r>
              <w:t>'prod.remote-settings.prod.webservices.mozgcp.net.', 'prod.remote-settings.prod.webservices.mozgcp.net.', 34.149.100.209</w:t>
            </w:r>
          </w:p>
        </w:tc>
      </w:tr>
      <w:tr>
        <w:tc>
          <w:tcPr>
            <w:tcW w:type="dxa" w:w="0"/>
          </w:tcPr>
          <w:p>
            <w:r>
              <w:t>scroll.in.</w:t>
            </w:r>
          </w:p>
        </w:tc>
        <w:tc>
          <w:tcPr>
            <w:tcW w:type="dxa" w:w="4320"/>
          </w:tcPr>
          <w:p>
            <w:r>
              <w:t>142.93.213.69</w:t>
            </w:r>
          </w:p>
        </w:tc>
      </w:tr>
      <w:tr>
        <w:tc>
          <w:tcPr>
            <w:tcW w:type="dxa" w:w="0"/>
          </w:tcPr>
          <w:p>
            <w:r>
              <w:t>www.tastingtable.com.</w:t>
            </w:r>
          </w:p>
        </w:tc>
        <w:tc>
          <w:tcPr>
            <w:tcW w:type="dxa" w:w="4320"/>
          </w:tcPr>
          <w:p>
            <w:r>
              <w:t>18.66.78.24, 18.66.78.97, 18.66.78.3, 18.66.78.19</w:t>
            </w:r>
          </w:p>
        </w:tc>
      </w:tr>
      <w:tr>
        <w:tc>
          <w:tcPr>
            <w:tcW w:type="dxa" w:w="0"/>
          </w:tcPr>
          <w:p>
            <w:r>
              <w:t>www.inverse.com.</w:t>
            </w:r>
          </w:p>
        </w:tc>
        <w:tc>
          <w:tcPr>
            <w:tcW w:type="dxa" w:w="4320"/>
          </w:tcPr>
          <w:p>
            <w:r>
              <w:t>54.182.0.6, 54.182.0.43, 54.182.0.40, 54.182.0.64</w:t>
            </w:r>
          </w:p>
        </w:tc>
      </w:tr>
      <w:tr>
        <w:tc>
          <w:tcPr>
            <w:tcW w:type="dxa" w:w="0"/>
          </w:tcPr>
          <w:p>
            <w:r>
              <w:t>www.cnbc.com.</w:t>
            </w:r>
          </w:p>
        </w:tc>
        <w:tc>
          <w:tcPr>
            <w:tcW w:type="dxa" w:w="4320"/>
          </w:tcPr>
          <w:p>
            <w:r>
              <w:t>'www.cnbc.com.edgekey.net.', 'e3365.e12.akamaiedge.net.', 'www.cnbc.com.edgekey.net.', 'e3365.e12.akamaiedge.net.', 104.123.210.231</w:t>
            </w:r>
          </w:p>
        </w:tc>
      </w:tr>
      <w:tr>
        <w:tc>
          <w:tcPr>
            <w:tcW w:type="dxa" w:w="0"/>
          </w:tcPr>
          <w:p>
            <w:r>
              <w:t>www.lonelyplanet.com.</w:t>
            </w:r>
          </w:p>
        </w:tc>
        <w:tc>
          <w:tcPr>
            <w:tcW w:type="dxa" w:w="4320"/>
          </w:tcPr>
          <w:p>
            <w:r>
              <w:t>13.35.191.51, 13.35.191.35, 13.35.191.57, 13.35.191.81</w:t>
            </w:r>
          </w:p>
        </w:tc>
      </w:tr>
      <w:tr>
        <w:tc>
          <w:tcPr>
            <w:tcW w:type="dxa" w:w="0"/>
          </w:tcPr>
          <w:p>
            <w:r>
              <w:t>www.theguardian.com.</w:t>
            </w:r>
          </w:p>
        </w:tc>
        <w:tc>
          <w:tcPr>
            <w:tcW w:type="dxa" w:w="4320"/>
          </w:tcPr>
          <w:p>
            <w:r>
              <w:t>'dualstack.guardian.map.fastly.net.', 151.101.153.111, 'dualstack.guardian.map.fastly.net.', 2a04:4e42:24::367</w:t>
            </w:r>
          </w:p>
        </w:tc>
      </w:tr>
      <w:tr>
        <w:tc>
          <w:tcPr>
            <w:tcW w:type="dxa" w:w="0"/>
          </w:tcPr>
          <w:p>
            <w:r>
              <w:t>push.services.mozilla.com.</w:t>
            </w:r>
          </w:p>
        </w:tc>
        <w:tc>
          <w:tcPr>
            <w:tcW w:type="dxa" w:w="4320"/>
          </w:tcPr>
          <w:p>
            <w:r>
              <w:t>'autopush.prod.mozaws.net.', 34.107.243.93, 'autopush.prod.mozaws.net.'</w:t>
            </w:r>
          </w:p>
        </w:tc>
      </w:tr>
      <w:tr>
        <w:tc>
          <w:tcPr>
            <w:tcW w:type="dxa" w:w="0"/>
          </w:tcPr>
          <w:p>
            <w:r>
              <w:t>safebrowsing.googleapis.com.</w:t>
            </w:r>
          </w:p>
        </w:tc>
        <w:tc>
          <w:tcPr>
            <w:tcW w:type="dxa" w:w="4320"/>
          </w:tcPr>
          <w:p>
            <w:r>
              <w:t>142.250.192.74, 2404:6800:4002:82b::200a</w:t>
            </w:r>
          </w:p>
        </w:tc>
      </w:tr>
      <w:tr>
        <w:tc>
          <w:tcPr>
            <w:tcW w:type="dxa" w:w="0"/>
          </w:tcPr>
          <w:p>
            <w:r>
              <w:t>iitkgp.ac.in.</w:t>
            </w:r>
          </w:p>
        </w:tc>
        <w:tc>
          <w:tcPr>
            <w:tcW w:type="dxa" w:w="4320"/>
          </w:tcPr>
          <w:p>
            <w:r>
              <w:t>172.16.3.10</w:t>
            </w:r>
          </w:p>
        </w:tc>
      </w:tr>
      <w:tr>
        <w:tc>
          <w:tcPr>
            <w:tcW w:type="dxa" w:w="0"/>
          </w:tcPr>
          <w:p>
            <w:r>
              <w:t>www.vox.com.</w:t>
            </w:r>
          </w:p>
        </w:tc>
        <w:tc>
          <w:tcPr>
            <w:tcW w:type="dxa" w:w="4320"/>
          </w:tcPr>
          <w:p>
            <w:r>
              <w:t>'vox-chorus.map.fastly.net.', 'vox-chorus.map.fastly.net.', 151.101.153.52</w:t>
            </w:r>
          </w:p>
        </w:tc>
      </w:tr>
      <w:tr>
        <w:tc>
          <w:tcPr>
            <w:tcW w:type="dxa" w:w="0"/>
          </w:tcPr>
          <w:p>
            <w:r>
              <w:t>www.gq-magazine.co.uk.</w:t>
            </w:r>
          </w:p>
        </w:tc>
        <w:tc>
          <w:tcPr>
            <w:tcW w:type="dxa" w:w="4320"/>
          </w:tcPr>
          <w:p>
            <w:r>
              <w:t>'dualstack.cni-digital.map.fastly.net.', 199.232.22.133, 'dualstack.cni-digital.map.fastly.net.', 2a04:4e42:42::645</w:t>
            </w:r>
          </w:p>
        </w:tc>
      </w:tr>
      <w:tr>
        <w:tc>
          <w:tcPr>
            <w:tcW w:type="dxa" w:w="0"/>
          </w:tcPr>
          <w:p>
            <w:r>
              <w:t>www.nytimes.com.</w:t>
            </w:r>
          </w:p>
        </w:tc>
        <w:tc>
          <w:tcPr>
            <w:tcW w:type="dxa" w:w="4320"/>
          </w:tcPr>
          <w:p>
            <w:r>
              <w:t>'www.prd.map.nytimes.com.', 'www.prd.map.nytimes.xovr.nyt.net.', 'nytimes.map.fastly.net.', 151.101.153.164, 'www.prd.map.nytimes.com.', 'www.prd.map.nytimes.xovr.nyt.net.', 'nytimes.map.fastly.net.'</w:t>
            </w:r>
          </w:p>
        </w:tc>
      </w:tr>
      <w:tr>
        <w:tc>
          <w:tcPr>
            <w:tcW w:type="dxa" w:w="0"/>
          </w:tcPr>
          <w:p>
            <w:r>
              <w:t>www.fastcompany.com.</w:t>
            </w:r>
          </w:p>
        </w:tc>
        <w:tc>
          <w:tcPr>
            <w:tcW w:type="dxa" w:w="4320"/>
          </w:tcPr>
          <w:p>
            <w:r>
              <w:t>'mansueto.map.fastly.net.', 'mansueto.map.fastly.net.', 151.101.153.54, 'mansueto.map.fastly.net.', 151.101.153.54</w:t>
            </w:r>
          </w:p>
        </w:tc>
      </w:tr>
      <w:tr>
        <w:tc>
          <w:tcPr>
            <w:tcW w:type="dxa" w:w="0"/>
          </w:tcPr>
          <w:p>
            <w:r>
              <w:t>incoming.telemetry.mozilla.org.</w:t>
            </w:r>
          </w:p>
        </w:tc>
        <w:tc>
          <w:tcPr>
            <w:tcW w:type="dxa" w:w="4320"/>
          </w:tcPr>
          <w:p>
            <w:r>
              <w:t>'telemetry-incoming.r53-2.services.mozilla.com.', 'telemetry-incoming.r53-2.services.mozilla.com.', 34.120.208.123, 'telemetry-incoming.r53-2.services.mozilla.com.', 34.120.208.123</w:t>
            </w:r>
          </w:p>
        </w:tc>
      </w:tr>
      <w:tr>
        <w:tc>
          <w:tcPr>
            <w:tcW w:type="dxa" w:w="0"/>
          </w:tcPr>
          <w:p>
            <w:r>
              <w:t>ocsp.r2m02.amazontrust.com.</w:t>
            </w:r>
          </w:p>
        </w:tc>
        <w:tc>
          <w:tcPr>
            <w:tcW w:type="dxa" w:w="4320"/>
          </w:tcPr>
          <w:p>
            <w:r>
              <w:t>18.67.196.194</w:t>
            </w:r>
          </w:p>
        </w:tc>
      </w:tr>
      <w:tr>
        <w:tc>
          <w:tcPr>
            <w:tcW w:type="dxa" w:w="0"/>
          </w:tcPr>
          <w:p>
            <w:r>
              <w:t>ocsp.pki.goog.</w:t>
            </w:r>
          </w:p>
        </w:tc>
        <w:tc>
          <w:tcPr>
            <w:tcW w:type="dxa" w:w="4320"/>
          </w:tcPr>
          <w:p>
            <w:r>
              <w:t>'pki-goog.l.google.com.', 142.250.194.131, 'pki-goog.l.google.com.', 2404:6800:4002:81c::2003</w:t>
            </w:r>
          </w:p>
        </w:tc>
      </w:tr>
      <w:tr>
        <w:tc>
          <w:tcPr>
            <w:tcW w:type="dxa" w:w="0"/>
          </w:tcPr>
          <w:p>
            <w:r>
              <w:t>daily.jstor.org.</w:t>
            </w:r>
          </w:p>
        </w:tc>
        <w:tc>
          <w:tcPr>
            <w:tcW w:type="dxa" w:w="4320"/>
          </w:tcPr>
          <w:p>
            <w:r>
              <w:t>23.185.0.2</w:t>
            </w:r>
          </w:p>
        </w:tc>
      </w:tr>
      <w:tr>
        <w:tc>
          <w:tcPr>
            <w:tcW w:type="dxa" w:w="0"/>
          </w:tcPr>
          <w:p>
            <w:r>
              <w:t>thewire.in.</w:t>
            </w:r>
          </w:p>
        </w:tc>
        <w:tc>
          <w:tcPr>
            <w:tcW w:type="dxa" w:w="4320"/>
          </w:tcPr>
          <w:p>
            <w:r>
              <w:t>2606:4700:3031::ac43:b808, 2606:4700:3035::6815:5404, 172.67.184.8, 104.21.84.4</w:t>
            </w:r>
          </w:p>
        </w:tc>
      </w:tr>
      <w:tr>
        <w:tc>
          <w:tcPr>
            <w:tcW w:type="dxa" w:w="0"/>
          </w:tcPr>
          <w:p>
            <w:r>
              <w:t>www.smithsonianmag.com.</w:t>
            </w:r>
          </w:p>
        </w:tc>
        <w:tc>
          <w:tcPr>
            <w:tcW w:type="dxa" w:w="4320"/>
          </w:tcPr>
          <w:p>
            <w:r>
              <w:t>'www.smithsonianmag.com.cdn.cloudflare.net.', 172.67.5.56, 104.22.7.9, 104.22.6.9</w:t>
            </w:r>
          </w:p>
        </w:tc>
      </w:tr>
      <w:tr>
        <w:tc>
          <w:tcPr>
            <w:tcW w:type="dxa" w:w="0"/>
          </w:tcPr>
          <w:p>
            <w:r>
              <w:t>www.outlooktraveller.com.</w:t>
            </w:r>
          </w:p>
        </w:tc>
        <w:tc>
          <w:tcPr>
            <w:tcW w:type="dxa" w:w="4320"/>
          </w:tcPr>
          <w:p>
            <w:r>
              <w:t>'outlooktraveller.publisher.quintype.io.', 'cf.quintype.io.', 'cf.quintype.io.cdn.cloudflare.net.', 2606:4700::6812:5ac6, 2606:4700::6812:5bc6, 2606:4700::6812:5dc6, 2606:4700::6812:5cc6, 2606:4700::6812:5ec6, 'outlooktraveller.publisher.quintype.io.', 'cf.quintype.io.', 'cf.quintype.io.cdn.cloudflare.net.', 104.18.92.198, 104.18.93.198, 104.18.91.198, 104.18.90.198, 104.18.94.198</w:t>
            </w:r>
          </w:p>
        </w:tc>
      </w:tr>
      <w:tr>
        <w:tc>
          <w:tcPr>
            <w:tcW w:type="dxa" w:w="0"/>
          </w:tcPr>
          <w:p>
            <w:r>
              <w:t>bigthink.com.</w:t>
            </w:r>
          </w:p>
        </w:tc>
        <w:tc>
          <w:tcPr>
            <w:tcW w:type="dxa" w:w="4320"/>
          </w:tcPr>
          <w:p>
            <w:r>
              <w:t>172.67.14.204, 104.22.59.144, 104.22.58.144, 2606:4700:10::ac43:ecc, 2606:4700:10::6816:3a90, 2606:4700:10::6816:3b90</w:t>
            </w:r>
          </w:p>
        </w:tc>
      </w:tr>
      <w:tr>
        <w:tc>
          <w:tcPr>
            <w:tcW w:type="dxa" w:w="0"/>
          </w:tcPr>
          <w:p>
            <w:r>
              <w:t>contile-images.services.mozilla.com.</w:t>
            </w:r>
          </w:p>
        </w:tc>
        <w:tc>
          <w:tcPr>
            <w:tcW w:type="dxa" w:w="4320"/>
          </w:tcPr>
          <w:p>
            <w:r>
              <w:t>34.120.115.102</w:t>
            </w:r>
          </w:p>
        </w:tc>
      </w:tr>
      <w:tr>
        <w:tc>
          <w:tcPr>
            <w:tcW w:type="dxa" w:w="0"/>
          </w:tcPr>
          <w:p>
            <w:r>
              <w:t>www.livestrong.com.</w:t>
            </w:r>
          </w:p>
        </w:tc>
        <w:tc>
          <w:tcPr>
            <w:tcW w:type="dxa" w:w="4320"/>
          </w:tcPr>
          <w:p>
            <w:r>
              <w:t>23.57.238.18</w:t>
            </w:r>
          </w:p>
        </w:tc>
      </w:tr>
      <w:tr>
        <w:tc>
          <w:tcPr>
            <w:tcW w:type="dxa" w:w="0"/>
          </w:tcPr>
          <w:p>
            <w:r>
              <w:t>www.technologyreview.com.</w:t>
            </w:r>
          </w:p>
        </w:tc>
        <w:tc>
          <w:tcPr>
            <w:tcW w:type="dxa" w:w="4320"/>
          </w:tcPr>
          <w:p>
            <w:r>
              <w:t>192.0.66.184</w:t>
            </w:r>
          </w:p>
        </w:tc>
      </w:tr>
      <w:tr>
        <w:tc>
          <w:tcPr>
            <w:tcW w:type="dxa" w:w="0"/>
          </w:tcPr>
          <w:p>
            <w:r>
              <w:t>www.telegraphindia.com.</w:t>
            </w:r>
          </w:p>
        </w:tc>
        <w:tc>
          <w:tcPr>
            <w:tcW w:type="dxa" w:w="4320"/>
          </w:tcPr>
          <w:p>
            <w:r>
              <w:t>'www.telegraphindia.com.edgekey.net.', 'e1483.j.akamaiedge.net.'</w:t>
            </w:r>
          </w:p>
        </w:tc>
      </w:tr>
      <w:tr>
        <w:tc>
          <w:tcPr>
            <w:tcW w:type="dxa" w:w="0"/>
          </w:tcPr>
          <w:p>
            <w:r>
              <w:t>tastecooking.com.</w:t>
            </w:r>
          </w:p>
        </w:tc>
        <w:tc>
          <w:tcPr>
            <w:tcW w:type="dxa" w:w="4320"/>
          </w:tcPr>
          <w:p>
            <w:r>
              <w:t>23.185.0.2, 2620:12a:8000::2, 2620:12a:8001::2</w:t>
            </w:r>
          </w:p>
        </w:tc>
      </w:tr>
      <w:tr>
        <w:tc>
          <w:tcPr>
            <w:tcW w:type="dxa" w:w="0"/>
          </w:tcPr>
          <w:p>
            <w:r>
              <w:t>cdnjs.cloudflare.com.</w:t>
            </w:r>
          </w:p>
        </w:tc>
        <w:tc>
          <w:tcPr>
            <w:tcW w:type="dxa" w:w="4320"/>
          </w:tcPr>
          <w:p>
            <w:r>
              <w:t>2606:4700::6811:180e, 2606:4700::6811:190e, 104.17.24.14, 104.17.25.14</w:t>
            </w:r>
          </w:p>
        </w:tc>
      </w:tr>
      <w:tr>
        <w:tc>
          <w:tcPr>
            <w:tcW w:type="dxa" w:w="0"/>
          </w:tcPr>
          <w:p>
            <w:r>
              <w:t>www.iitkgp.ac.in.</w:t>
            </w:r>
          </w:p>
        </w:tc>
        <w:tc>
          <w:tcPr>
            <w:tcW w:type="dxa" w:w="4320"/>
          </w:tcPr>
          <w:p>
            <w:r>
              <w:t>172.16.3.10</w:t>
            </w:r>
          </w:p>
        </w:tc>
      </w:tr>
      <w:tr>
        <w:tc>
          <w:tcPr>
            <w:tcW w:type="dxa" w:w="0"/>
          </w:tcPr>
          <w:p>
            <w:r>
              <w:t>code.jquery.com.</w:t>
            </w:r>
          </w:p>
        </w:tc>
        <w:tc>
          <w:tcPr>
            <w:tcW w:type="dxa" w:w="4320"/>
          </w:tcPr>
          <w:p>
            <w:r>
              <w:t>151.101.130.137, 151.101.194.137, 151.101.66.137, 151.101.2.137, 2a04:4e42:600::649, 2a04:4e42:200::649, 2a04:4e42:400::649, 2a04:4e42::649, 151.101.2.137, 151.101.194.137, 151.101.130.137, 151.101.66.137, 151.101.194.137, 151.101.2.137, 151.101.66.137, 151.101.130.137, 2a04:4e42:600::649, 2a04:4e42:200::649, 2a04:4e42::649, 2a04:4e42:400::649</w:t>
            </w:r>
          </w:p>
        </w:tc>
      </w:tr>
      <w:tr>
        <w:tc>
          <w:tcPr>
            <w:tcW w:type="dxa" w:w="0"/>
          </w:tcPr>
          <w:p>
            <w:r>
              <w:t>connect.facebook.net.</w:t>
            </w:r>
          </w:p>
        </w:tc>
        <w:tc>
          <w:tcPr>
            <w:tcW w:type="dxa" w:w="4320"/>
          </w:tcPr>
          <w:p>
            <w:r>
              <w:t>'scontent.xx.fbcdn.net.', 163.70.143.4, 'scontent.xx.fbcdn.net.', 2a03:2880:f0a4:115:face:b00c:0:3</w:t>
            </w:r>
          </w:p>
        </w:tc>
      </w:tr>
      <w:tr>
        <w:tc>
          <w:tcPr>
            <w:tcW w:type="dxa" w:w="0"/>
          </w:tcPr>
          <w:p>
            <w:r>
              <w:t>status.geotrust.com.</w:t>
            </w:r>
          </w:p>
        </w:tc>
        <w:tc>
          <w:tcPr>
            <w:tcW w:type="dxa" w:w="4320"/>
          </w:tcPr>
          <w:p>
            <w:r>
              <w:t>'ocsp.digicert.com.', 'ocsp.edge.digicert.com.', 'fp2e7a.wpc.2be4.phicdn.net.', 'fp2e7a.wpc.phicdn.net.', 'ocsp.digicert.com.', 'ocsp.edge.digicert.com.', 'fp2e7a.wpc.2be4.phicdn.net.', 'fp2e7a.wpc.phicdn.net.', 152.195.38.76</w:t>
            </w:r>
          </w:p>
        </w:tc>
      </w:tr>
      <w:tr>
        <w:tc>
          <w:tcPr>
            <w:tcW w:type="dxa" w:w="0"/>
          </w:tcPr>
          <w:p>
            <w:r>
              <w:t>cdn.jsdelivr.net.</w:t>
            </w:r>
          </w:p>
        </w:tc>
        <w:tc>
          <w:tcPr>
            <w:tcW w:type="dxa" w:w="4320"/>
          </w:tcPr>
          <w:p>
            <w:r>
              <w:t>'jsdelivr.map.fastly.net.', 199.232.21.229, 'jsdelivr.map.fastly.net.', 2a04:4e42:42::485</w:t>
            </w:r>
          </w:p>
        </w:tc>
      </w:tr>
      <w:tr>
        <w:tc>
          <w:tcPr>
            <w:tcW w:type="dxa" w:w="0"/>
          </w:tcPr>
          <w:p>
            <w:r>
              <w:t>firefox-api-proxy.cdn.mozilla.net.</w:t>
            </w:r>
          </w:p>
        </w:tc>
        <w:tc>
          <w:tcPr>
            <w:tcW w:type="dxa" w:w="4320"/>
          </w:tcPr>
          <w:p>
            <w:r>
              <w:t>'firefox-api-proxy-prod.pocket.prod.cloudops.mozgcp.net.', 34.149.97.1, 'firefox-api-proxy-prod.pocket.prod.cloudops.mozgcp.net.', 2600:1901:0:74e4::</w:t>
            </w:r>
          </w:p>
        </w:tc>
      </w:tr>
      <w:tr>
        <w:tc>
          <w:tcPr>
            <w:tcW w:type="dxa" w:w="0"/>
          </w:tcPr>
          <w:p>
            <w:r>
              <w:t>fonts.googleapis.com.</w:t>
            </w:r>
          </w:p>
        </w:tc>
        <w:tc>
          <w:tcPr>
            <w:tcW w:type="dxa" w:w="4320"/>
          </w:tcPr>
          <w:p>
            <w:r>
              <w:t>142.251.42.10, 2404:6800:4002:820::200a</w:t>
            </w:r>
          </w:p>
        </w:tc>
      </w:tr>
      <w:tr>
        <w:tc>
          <w:tcPr>
            <w:tcW w:type="dxa" w:w="0"/>
          </w:tcPr>
          <w:p>
            <w:r>
              <w:t>shavar.services.mozilla.com.</w:t>
            </w:r>
          </w:p>
        </w:tc>
        <w:tc>
          <w:tcPr>
            <w:tcW w:type="dxa" w:w="4320"/>
          </w:tcPr>
          <w:p>
            <w:r>
              <w:t>'shavar.prod.mozaws.net.', 'shavar.prod.mozaws.net.', 34.213.155.5, 52.24.152.80, 44.239.151.67</w:t>
            </w:r>
          </w:p>
        </w:tc>
      </w:tr>
      <w:tr>
        <w:tc>
          <w:tcPr>
            <w:tcW w:type="dxa" w:w="0"/>
          </w:tcPr>
          <w:p>
            <w:r>
              <w:t>www.smithsonianmag.com.cdn.cloudflare.net.</w:t>
            </w:r>
          </w:p>
        </w:tc>
        <w:tc>
          <w:tcPr>
            <w:tcW w:type="dxa" w:w="4320"/>
          </w:tcPr>
          <w:p>
            <w:r>
              <w:t>2606:4700:10::6816:709, 2606:4700:10::ac43:538, 2606:4700:10::6816:609, 2606:4700:10::6816:709, 2606:4700:10::ac43:538, 2606:4700:10::6816:609</w:t>
            </w:r>
          </w:p>
        </w:tc>
      </w:tr>
      <w:tr>
        <w:tc>
          <w:tcPr>
            <w:tcW w:type="dxa" w:w="0"/>
          </w:tcPr>
          <w:p>
            <w:r>
              <w:t>telemetry-incoming.r53-2.services.mozilla.com.</w:t>
            </w:r>
          </w:p>
        </w:tc>
        <w:tc>
          <w:tcPr>
            <w:tcW w:type="dxa" w:w="4320"/>
          </w:tcPr>
          <w:p>
            <w:r>
              <w:t>34.120.208.123</w:t>
            </w:r>
          </w:p>
        </w:tc>
      </w:tr>
      <w:tr>
        <w:tc>
          <w:tcPr>
            <w:tcW w:type="dxa" w:w="0"/>
          </w:tcPr>
          <w:p>
            <w:r>
              <w:t>services.addons.mozilla.org.</w:t>
            </w:r>
          </w:p>
        </w:tc>
        <w:tc>
          <w:tcPr>
            <w:tcW w:type="dxa" w:w="4320"/>
          </w:tcPr>
          <w:p>
            <w:r>
              <w:t>3.160.188.15, 3.160.188.45, 3.160.188.61, 3.160.188.95</w:t>
            </w:r>
          </w:p>
        </w:tc>
      </w:tr>
      <w:tr>
        <w:tc>
          <w:tcPr>
            <w:tcW w:type="dxa" w:w="0"/>
          </w:tcPr>
          <w:p>
            <w:r>
              <w:t>www.wired.com.</w:t>
            </w:r>
          </w:p>
        </w:tc>
        <w:tc>
          <w:tcPr>
            <w:tcW w:type="dxa" w:w="4320"/>
          </w:tcPr>
          <w:p>
            <w:r>
              <w:t>'h2.condenast.map.fastly.net.', 151.101.154.194</w:t>
            </w:r>
          </w:p>
        </w:tc>
      </w:tr>
      <w:tr>
        <w:tc>
          <w:tcPr>
            <w:tcW w:type="dxa" w:w="0"/>
          </w:tcPr>
          <w:p>
            <w:r>
              <w:t>e1483.j.akamaiedge.net.</w:t>
            </w:r>
          </w:p>
        </w:tc>
        <w:tc>
          <w:tcPr>
            <w:tcW w:type="dxa" w:w="4320"/>
          </w:tcPr>
          <w:p>
            <w:r>
              <w:t>104.123.217.133, 104.85.119.162</w:t>
            </w:r>
          </w:p>
        </w:tc>
      </w:tr>
      <w:tr>
        <w:tc>
          <w:tcPr>
            <w:tcW w:type="dxa" w:w="0"/>
          </w:tcPr>
          <w:p>
            <w:r>
              <w:t>jnn-pa.googleapis.com.</w:t>
            </w:r>
          </w:p>
        </w:tc>
        <w:tc>
          <w:tcPr>
            <w:tcW w:type="dxa" w:w="4320"/>
          </w:tcPr>
          <w:p>
            <w:r>
              <w:t>142.250.194.10, 142.250.206.170, 142.250.182.170, 142.250.193.234, 142.250.77.234, 142.250.194.138, 142.250.194.42, 142.250.193.10, 142.250.194.106, 142.250.192.234, 142.250.193.74, 142.250.206.138, 142.250.193.42, 142.250.206.106, 142.250.194.74, 142.250.193.202, 2404:6800:4009:831::200a, 2404:6800:4009:82a::200a, 2404:6800:4009:828::200a, 2404:6800:4009:830::200a</w:t>
            </w:r>
          </w:p>
        </w:tc>
      </w:tr>
      <w:tr>
        <w:tc>
          <w:tcPr>
            <w:tcW w:type="dxa" w:w="0"/>
          </w:tcPr>
          <w:p>
            <w:r>
              <w:t>www.google.com.</w:t>
            </w:r>
          </w:p>
        </w:tc>
        <w:tc>
          <w:tcPr>
            <w:tcW w:type="dxa" w:w="4320"/>
          </w:tcPr>
          <w:p>
            <w:r>
              <w:t>2404:6800:4009:821::2004, 142.250.183.36</w:t>
            </w:r>
          </w:p>
        </w:tc>
      </w:tr>
      <w:tr>
        <w:tc>
          <w:tcPr>
            <w:tcW w:type="dxa" w:w="0"/>
          </w:tcPr>
          <w:p>
            <w:r>
              <w:t>i.ytimg.com.</w:t>
            </w:r>
          </w:p>
        </w:tc>
        <w:tc>
          <w:tcPr>
            <w:tcW w:type="dxa" w:w="4320"/>
          </w:tcPr>
          <w:p>
            <w:r>
              <w:t>172.217.167.246, 216.58.196.214, 172.217.27.182, 142.250.193.54, 142.250.192.182, 172.217.166.246, 142.250.77.246, 142.250.182.182, 142.250.193.22, 142.250.193.246, 142.250.193.214, 142.250.192.246, 142.250.77.214, 142.250.193.86, 172.217.167.214, 172.217.166.22, 2404:6800:4009:82b::2016, 2404:6800:4009:827::2016, 2404:6800:4009:823::2016, 2404:6800:4009:829::2016</w:t>
            </w:r>
          </w:p>
        </w:tc>
      </w:tr>
      <w:tr>
        <w:tc>
          <w:tcPr>
            <w:tcW w:type="dxa" w:w="0"/>
          </w:tcPr>
          <w:p>
            <w:r>
              <w:t>www.mozilla.org.</w:t>
            </w:r>
          </w:p>
        </w:tc>
        <w:tc>
          <w:tcPr>
            <w:tcW w:type="dxa" w:w="4320"/>
          </w:tcPr>
          <w:p>
            <w:r>
              <w:t>'www.mozorg.moz.works.', 18.164.190.188, 'www.mozorg.moz.works.'</w:t>
            </w:r>
          </w:p>
        </w:tc>
      </w:tr>
      <w:tr>
        <w:tc>
          <w:tcPr>
            <w:tcW w:type="dxa" w:w="0"/>
          </w:tcPr>
          <w:p>
            <w:r>
              <w:t>yt3.ggpht.com.</w:t>
            </w:r>
          </w:p>
        </w:tc>
        <w:tc>
          <w:tcPr>
            <w:tcW w:type="dxa" w:w="4320"/>
          </w:tcPr>
          <w:p>
            <w:r>
              <w:t>'photos-ugc.l.googleusercontent.com.', 216.58.200.193</w:t>
            </w:r>
          </w:p>
        </w:tc>
      </w:tr>
      <w:tr>
        <w:tc>
          <w:tcPr>
            <w:tcW w:type="dxa" w:w="0"/>
          </w:tcPr>
          <w:p>
            <w:r>
              <w:t>photos-ugc.l.googleusercontent.com.</w:t>
            </w:r>
          </w:p>
        </w:tc>
        <w:tc>
          <w:tcPr>
            <w:tcW w:type="dxa" w:w="4320"/>
          </w:tcPr>
          <w:p>
            <w:r>
              <w:t>2404:6800:4009:81e::2001</w:t>
            </w:r>
          </w:p>
        </w:tc>
      </w:tr>
      <w:tr>
        <w:tc>
          <w:tcPr>
            <w:tcW w:type="dxa" w:w="0"/>
          </w:tcPr>
          <w:p>
            <w:r>
              <w:t>www.cornell.edu.</w:t>
            </w:r>
          </w:p>
        </w:tc>
        <w:tc>
          <w:tcPr>
            <w:tcW w:type="dxa" w:w="4320"/>
          </w:tcPr>
          <w:p>
            <w:r>
              <w:t>'cornell-edge-ekhkdhg5czdmb2bf.z01.azurefd.net.', 'star-azurefd-prod.trafficmanager.net.', 'shed.dual-low.part-0044.t-0009.t-msedge.net.', 'part-0044.t-0009.t-msedge.net.', 13.107.246.72, 13.107.213.72, 'cornell-edge-ekhkdhg5czdmb2bf.z01.azurefd.net.', 'star-azurefd-prod.trafficmanager.net.', 'shed.dual-low.part-0044.t-0009.t-msedge.net.', 'part-0044.t-0009.t-msedge.net.', 2620:1ec:bdf::72, 2620:1ec:46::72</w:t>
            </w:r>
          </w:p>
        </w:tc>
      </w:tr>
      <w:tr>
        <w:tc>
          <w:tcPr>
            <w:tcW w:type="dxa" w:w="0"/>
          </w:tcPr>
          <w:p>
            <w:r>
              <w:t>www.amazon.in.</w:t>
            </w:r>
          </w:p>
        </w:tc>
        <w:tc>
          <w:tcPr>
            <w:tcW w:type="dxa" w:w="4320"/>
          </w:tcPr>
          <w:p>
            <w:r>
              <w:t>'tp.c95e7e602-frontier.amazon.in.', 'd1elgm1ww0d6wo.cloudfront.net.', 18.164.192.103, 'tp.c95e7e602-frontier.amazon.in.', 'www.amazon.in.edgekey.net.', 'e15322.dsca.akamaiedge.net.', 2405:8a00:1b:686::3bda, 2405:8a00:1b:688::3bda</w:t>
            </w:r>
          </w:p>
        </w:tc>
      </w:tr>
      <w:tr>
        <w:tc>
          <w:tcPr>
            <w:tcW w:type="dxa" w:w="0"/>
          </w:tcPr>
          <w:p>
            <w:r>
              <w:t>s.click.aliexpress.com.</w:t>
            </w:r>
          </w:p>
        </w:tc>
        <w:tc>
          <w:tcPr>
            <w:tcW w:type="dxa" w:w="4320"/>
          </w:tcPr>
          <w:p>
            <w:r>
              <w:t>'global.aliexpress.com.', 'global.aliexpress.com.gds.alibabadns.com.', 'sa1111.alicdn.com.edgekey.net.', 'e11957.x.akamaiedge.net.', 'global.aliexpress.com.', 'global.aliexpress.com.gds.alibabadns.com.', 'sa1111.alicdn.com.edgekey.net.', 'e11957.x.akamaiedge.net.', 23.57.234.242</w:t>
            </w:r>
          </w:p>
        </w:tc>
      </w:tr>
      <w:tr>
        <w:tc>
          <w:tcPr>
            <w:tcW w:type="dxa" w:w="0"/>
          </w:tcPr>
          <w:p>
            <w:r>
              <w:t>fonts.gstatic.com.</w:t>
            </w:r>
          </w:p>
        </w:tc>
        <w:tc>
          <w:tcPr>
            <w:tcW w:type="dxa" w:w="4320"/>
          </w:tcPr>
          <w:p>
            <w:r>
              <w:t>2404:6800:4002:822::2003, 216.58.196.195</w:t>
            </w:r>
          </w:p>
        </w:tc>
      </w:tr>
      <w:tr>
        <w:tc>
          <w:tcPr>
            <w:tcW w:type="dxa" w:w="0"/>
          </w:tcPr>
          <w:p>
            <w:r>
              <w:t>scontent.xx.fbcdn.net.</w:t>
            </w:r>
          </w:p>
        </w:tc>
        <w:tc>
          <w:tcPr>
            <w:tcW w:type="dxa" w:w="4320"/>
          </w:tcPr>
          <w:p>
            <w:r>
              <w:t>2a03:2880:f0a4:115:face:b00c:0:3</w:t>
            </w:r>
          </w:p>
        </w:tc>
      </w:tr>
      <w:tr>
        <w:tc>
          <w:tcPr>
            <w:tcW w:type="dxa" w:w="0"/>
          </w:tcPr>
          <w:p>
            <w:r>
              <w:t>googleads.g.doubleclick.net.</w:t>
            </w:r>
          </w:p>
        </w:tc>
        <w:tc>
          <w:tcPr>
            <w:tcW w:type="dxa" w:w="4320"/>
          </w:tcPr>
          <w:p>
            <w:r>
              <w:t>142.250.70.98, 2404:6800:4002:825::2002</w:t>
            </w:r>
          </w:p>
        </w:tc>
      </w:tr>
      <w:tr>
        <w:tc>
          <w:tcPr>
            <w:tcW w:type="dxa" w:w="0"/>
          </w:tcPr>
          <w:p>
            <w:r>
              <w:t>platform.twitter.com.</w:t>
            </w:r>
          </w:p>
        </w:tc>
        <w:tc>
          <w:tcPr>
            <w:tcW w:type="dxa" w:w="4320"/>
          </w:tcPr>
          <w:p>
            <w:r>
              <w:t>'cs472.wac.edgecastcdn.net.', 'cs1-apr-8315.wac.edgecastcdn.net.', 'wac.apr-8315.edgecastdns.net.', 'cs1-lb-as.8315.ecdns.net.', 'cs491.wac.edgecastcdn.net.', 2606:2800:248:2f:1d8a:787:dc7:17df, 'cs472.wac.edgecastcdn.net.', 'cs1-apr-8315.wac.edgecastcdn.net.', 'wac.apr-8315.edgecastdns.net.', 'cs1-lb-as.8315.ecdns.net.', 'cs491.wac.edgecastcdn.net.', 192.229.237.25</w:t>
            </w:r>
          </w:p>
        </w:tc>
      </w:tr>
      <w:tr>
        <w:tc>
          <w:tcPr>
            <w:tcW w:type="dxa" w:w="0"/>
          </w:tcPr>
          <w:p>
            <w:r>
              <w:t>static.doubleclick.net.</w:t>
            </w:r>
          </w:p>
        </w:tc>
        <w:tc>
          <w:tcPr>
            <w:tcW w:type="dxa" w:w="4320"/>
          </w:tcPr>
          <w:p>
            <w:r>
              <w:t>172.217.160.198, 2404:6800:4002:817::2006</w:t>
            </w:r>
          </w:p>
        </w:tc>
      </w:tr>
      <w:tr>
        <w:tc>
          <w:tcPr>
            <w:tcW w:type="dxa" w:w="0"/>
          </w:tcPr>
          <w:p>
            <w:r>
              <w:t>nytimes.map.fastly.net.</w:t>
            </w:r>
          </w:p>
        </w:tc>
        <w:tc>
          <w:tcPr>
            <w:tcW w:type="dxa" w:w="4320"/>
          </w:tcPr>
          <w:p>
            <w:r>
              <w:t>199.232.21.164</w:t>
            </w:r>
          </w:p>
        </w:tc>
      </w:tr>
      <w:tr>
        <w:tc>
          <w:tcPr>
            <w:tcW w:type="dxa" w:w="0"/>
          </w:tcPr>
          <w:p>
            <w:r>
              <w:t>syndication.twitter.com.</w:t>
            </w:r>
          </w:p>
        </w:tc>
        <w:tc>
          <w:tcPr>
            <w:tcW w:type="dxa" w:w="4320"/>
          </w:tcPr>
          <w:p>
            <w:r>
              <w:t>104.244.42.8</w:t>
            </w:r>
          </w:p>
        </w:tc>
      </w:tr>
      <w:tr>
        <w:tc>
          <w:tcPr>
            <w:tcW w:type="dxa" w:w="0"/>
          </w:tcPr>
          <w:p>
            <w:r>
              <w:t>www.linkedin.com.</w:t>
            </w:r>
          </w:p>
        </w:tc>
        <w:tc>
          <w:tcPr>
            <w:tcW w:type="dxa" w:w="4320"/>
          </w:tcPr>
          <w:p>
            <w:r>
              <w:t>'www-linkedin-com.l-0005.l-msedge.net.', 'l-0005.l-msedge.net.', 2620:1ec:21::14, 'www-linkedin-com.l-0005.l-msedge.net.', 'l-0005.l-msedge.net.', 13.107.42.14</w:t>
            </w:r>
          </w:p>
        </w:tc>
      </w:tr>
      <w:tr>
        <w:tc>
          <w:tcPr>
            <w:tcW w:type="dxa" w:w="0"/>
          </w:tcPr>
          <w:p>
            <w:r>
              <w:t>www.instagram.com.</w:t>
            </w:r>
          </w:p>
        </w:tc>
        <w:tc>
          <w:tcPr>
            <w:tcW w:type="dxa" w:w="4320"/>
          </w:tcPr>
          <w:p>
            <w:r>
              <w:t>'geo-p42.instagram.com.', 'z-p42-instagram.c10r.instagram.com.', 163.70.143.174, 'geo-p42.instagram.com.', 'z-p42-instagram.c10r.instagram.com.', 2a03:2880:f288:e4:face:b00c:0:4420</w:t>
            </w:r>
          </w:p>
        </w:tc>
      </w:tr>
      <w:tr>
        <w:tc>
          <w:tcPr>
            <w:tcW w:type="dxa" w:w="0"/>
          </w:tcPr>
          <w:p>
            <w:r>
              <w:t>gateoffice.iitkgp.ac.in.</w:t>
            </w:r>
          </w:p>
        </w:tc>
        <w:tc>
          <w:tcPr>
            <w:tcW w:type="dxa" w:w="4320"/>
          </w:tcPr>
          <w:p>
            <w:r>
              <w:t>203.110.245.11</w:t>
            </w:r>
          </w:p>
        </w:tc>
      </w:tr>
      <w:tr>
        <w:tc>
          <w:tcPr>
            <w:tcW w:type="dxa" w:w="0"/>
          </w:tcPr>
          <w:p>
            <w:r>
              <w:t>som.iitkgp.ac.in.</w:t>
            </w:r>
          </w:p>
        </w:tc>
        <w:tc>
          <w:tcPr>
            <w:tcW w:type="dxa" w:w="4320"/>
          </w:tcPr>
          <w:p>
            <w:r>
              <w:t>10.43.1.6</w:t>
            </w:r>
          </w:p>
        </w:tc>
      </w:tr>
      <w:tr>
        <w:tc>
          <w:tcPr>
            <w:tcW w:type="dxa" w:w="0"/>
          </w:tcPr>
          <w:p>
            <w:r>
              <w:t>pbs.twimg.com.</w:t>
            </w:r>
          </w:p>
        </w:tc>
        <w:tc>
          <w:tcPr>
            <w:tcW w:type="dxa" w:w="4320"/>
          </w:tcPr>
          <w:p>
            <w:r>
              <w:t>'dualstack.twimg.twitter.map.fastly.net.', 199.232.20.159</w:t>
            </w:r>
          </w:p>
        </w:tc>
      </w:tr>
      <w:tr>
        <w:tc>
          <w:tcPr>
            <w:tcW w:type="dxa" w:w="0"/>
          </w:tcPr>
          <w:p>
            <w:r>
              <w:t>dualstack.twimg.twitter.map.fastly.net.</w:t>
            </w:r>
          </w:p>
        </w:tc>
        <w:tc>
          <w:tcPr>
            <w:tcW w:type="dxa" w:w="4320"/>
          </w:tcPr>
          <w:p>
            <w:r>
              <w:t>2a04:4e42:42::159</w:t>
            </w:r>
          </w:p>
        </w:tc>
      </w:tr>
      <w:tr>
        <w:tc>
          <w:tcPr>
            <w:tcW w:type="dxa" w:w="0"/>
          </w:tcPr>
          <w:p>
            <w:r>
              <w:t>play.google.com.</w:t>
            </w:r>
          </w:p>
        </w:tc>
        <w:tc>
          <w:tcPr>
            <w:tcW w:type="dxa" w:w="4320"/>
          </w:tcPr>
          <w:p>
            <w:r>
              <w:t>142.250.193.78, 2404:6800:4002:81b::200e, 172.217.167.14</w:t>
            </w:r>
          </w:p>
        </w:tc>
      </w:tr>
      <w:tr>
        <w:tc>
          <w:tcPr>
            <w:tcW w:type="dxa" w:w="0"/>
          </w:tcPr>
          <w:p>
            <w:r>
              <w:t>abs-0.twimg.com.</w:t>
            </w:r>
          </w:p>
        </w:tc>
        <w:tc>
          <w:tcPr>
            <w:tcW w:type="dxa" w:w="4320"/>
          </w:tcPr>
          <w:p>
            <w:r>
              <w:t>'abs-zero.twimg.com.', 104.244.43.131</w:t>
            </w:r>
          </w:p>
        </w:tc>
      </w:tr>
      <w:tr>
        <w:tc>
          <w:tcPr>
            <w:tcW w:type="dxa" w:w="0"/>
          </w:tcPr>
          <w:p>
            <w:r>
              <w:t>apna.iitkgp.ac.in.</w:t>
            </w:r>
          </w:p>
        </w:tc>
        <w:tc>
          <w:tcPr>
            <w:tcW w:type="dxa" w:w="4320"/>
          </w:tcPr>
          <w:p>
            <w:r>
              <w:t>10.3.100.171</w:t>
            </w:r>
          </w:p>
        </w:tc>
      </w:tr>
      <w:tr>
        <w:tc>
          <w:tcPr>
            <w:tcW w:type="dxa" w:w="0"/>
          </w:tcPr>
          <w:p>
            <w:r>
              <w:t>library.iitkgp.ac.in.</w:t>
            </w:r>
          </w:p>
        </w:tc>
        <w:tc>
          <w:tcPr>
            <w:tcW w:type="dxa" w:w="4320"/>
          </w:tcPr>
          <w:p>
            <w:r>
              <w:t>10.18.24.7</w:t>
            </w:r>
          </w:p>
        </w:tc>
      </w:tr>
      <w:tr>
        <w:tc>
          <w:tcPr>
            <w:tcW w:type="dxa" w:w="0"/>
          </w:tcPr>
          <w:p>
            <w:r>
              <w:t>www.counsellingcentre.iitkgp.ac.in.</w:t>
            </w:r>
          </w:p>
        </w:tc>
        <w:tc>
          <w:tcPr>
            <w:tcW w:type="dxa" w:w="4320"/>
          </w:tcPr>
          <w:p>
            <w:r>
              <w:t>203.110.245.243</w:t>
            </w:r>
          </w:p>
        </w:tc>
      </w:tr>
      <w:tr>
        <w:tc>
          <w:tcPr>
            <w:tcW w:type="dxa" w:w="0"/>
          </w:tcPr>
          <w:p>
            <w:r>
              <w:t>oldish.iitkgp.ac.in.</w:t>
            </w:r>
          </w:p>
        </w:tc>
        <w:tc>
          <w:tcPr>
            <w:tcW w:type="dxa" w:w="4320"/>
          </w:tcPr>
          <w:p>
            <w:r>
              <w:t>'beta.iitkgp.ac.in.', 10.3.100.102</w:t>
            </w:r>
          </w:p>
        </w:tc>
      </w:tr>
      <w:tr>
        <w:tc>
          <w:tcPr>
            <w:tcW w:type="dxa" w:w="0"/>
          </w:tcPr>
          <w:p>
            <w:r>
              <w:t>www.tgh.iitkgp.ac.in.</w:t>
            </w:r>
          </w:p>
        </w:tc>
        <w:tc>
          <w:tcPr>
            <w:tcW w:type="dxa" w:w="4320"/>
          </w:tcPr>
          <w:p>
            <w:r>
              <w:t>203.110.245.243</w:t>
            </w:r>
          </w:p>
        </w:tc>
      </w:tr>
      <w:tr>
        <w:tc>
          <w:tcPr>
            <w:tcW w:type="dxa" w:w="0"/>
          </w:tcPr>
          <w:p>
            <w:r>
              <w:t>mail.google.com.</w:t>
            </w:r>
          </w:p>
        </w:tc>
        <w:tc>
          <w:tcPr>
            <w:tcW w:type="dxa" w:w="4320"/>
          </w:tcPr>
          <w:p>
            <w:r>
              <w:t>142.250.193.37, 2404:6800:4002:815::2005</w:t>
            </w:r>
          </w:p>
        </w:tc>
      </w:tr>
      <w:tr>
        <w:tc>
          <w:tcPr>
            <w:tcW w:type="dxa" w:w="0"/>
          </w:tcPr>
          <w:p>
            <w:r>
              <w:t>iitkgpmail.iitkgp.ac.in.</w:t>
            </w:r>
          </w:p>
        </w:tc>
        <w:tc>
          <w:tcPr>
            <w:tcW w:type="dxa" w:w="4320"/>
          </w:tcPr>
          <w:p>
            <w:r>
              <w:t>'proxy1.iitkgp.ac.in.', 10.3.100.244</w:t>
            </w:r>
          </w:p>
        </w:tc>
      </w:tr>
      <w:tr>
        <w:tc>
          <w:tcPr>
            <w:tcW w:type="dxa" w:w="0"/>
          </w:tcPr>
          <w:p>
            <w:r>
              <w:t>www.nvsp.in.</w:t>
            </w:r>
          </w:p>
        </w:tc>
        <w:tc>
          <w:tcPr>
            <w:tcW w:type="dxa" w:w="4320"/>
          </w:tcPr>
          <w:p>
            <w:r>
              <w:t>'nvsp.in.', 61.0.172.246</w:t>
            </w:r>
          </w:p>
        </w:tc>
      </w:tr>
      <w:tr>
        <w:tc>
          <w:tcPr>
            <w:tcW w:type="dxa" w:w="0"/>
          </w:tcPr>
          <w:p>
            <w:r>
              <w:t>www.vidyalakshmi.co.in.</w:t>
            </w:r>
          </w:p>
        </w:tc>
        <w:tc>
          <w:tcPr>
            <w:tcW w:type="dxa" w:w="4320"/>
          </w:tcPr>
          <w:p>
            <w:r>
              <w:t>121.240.246.10</w:t>
            </w:r>
          </w:p>
        </w:tc>
      </w:tr>
      <w:tr>
        <w:tc>
          <w:tcPr>
            <w:tcW w:type="dxa" w:w="0"/>
          </w:tcPr>
          <w:p>
            <w:r>
              <w:t>www.pmrf.in.</w:t>
            </w:r>
          </w:p>
        </w:tc>
        <w:tc>
          <w:tcPr>
            <w:tcW w:type="dxa" w:w="4320"/>
          </w:tcPr>
          <w:p>
            <w:r>
              <w:t>'proxy-ssl.webflow.com.', 'proxy-ssl-geo.webflow.com.', 13.234.100.116, 13.200.123.229, 65.0.79.182</w:t>
            </w:r>
          </w:p>
        </w:tc>
      </w:tr>
      <w:tr>
        <w:tc>
          <w:tcPr>
            <w:tcW w:type="dxa" w:w="0"/>
          </w:tcPr>
          <w:p>
            <w:r>
              <w:t>abs.twimg.com.</w:t>
            </w:r>
          </w:p>
        </w:tc>
        <w:tc>
          <w:tcPr>
            <w:tcW w:type="dxa" w:w="4320"/>
          </w:tcPr>
          <w:p>
            <w:r>
              <w:t>'cs510.wpc.edgecastcdn.net.', 152.199.43.83</w:t>
            </w:r>
          </w:p>
        </w:tc>
      </w:tr>
      <w:tr>
        <w:tc>
          <w:tcPr>
            <w:tcW w:type="dxa" w:w="0"/>
          </w:tcPr>
          <w:p>
            <w:r>
              <w:t>cs510.wpc.edgecastcdn.net.</w:t>
            </w:r>
          </w:p>
        </w:tc>
        <w:tc>
          <w:tcPr>
            <w:tcW w:type="dxa" w:w="4320"/>
          </w:tcPr>
          <w:p>
            <w:r>
              <w:t>2606:2800:247:9376:8aa7:779e:f6d9:de02</w:t>
            </w:r>
          </w:p>
        </w:tc>
      </w:tr>
      <w:tr>
        <w:tc>
          <w:tcPr>
            <w:tcW w:type="dxa" w:w="0"/>
          </w:tcPr>
          <w:p>
            <w:r>
              <w:t>www.ncwwomenhelpline.in.</w:t>
            </w:r>
          </w:p>
        </w:tc>
        <w:tc>
          <w:tcPr>
            <w:tcW w:type="dxa" w:w="4320"/>
          </w:tcPr>
          <w:p>
            <w:r>
              <w:t>'ncwwomenhelpline.in.', 18.164.202.59, 18.164.202.99, 18.164.202.108, 18.164.202.24</w:t>
            </w:r>
          </w:p>
        </w:tc>
      </w:tr>
      <w:tr>
        <w:tc>
          <w:tcPr>
            <w:tcW w:type="dxa" w:w="0"/>
          </w:tcPr>
          <w:p>
            <w:r>
              <w:t>www.g20.org.</w:t>
            </w:r>
          </w:p>
        </w:tc>
        <w:tc>
          <w:tcPr>
            <w:tcW w:type="dxa" w:w="4320"/>
          </w:tcPr>
          <w:p>
            <w:r>
              <w:t>189.9.176.149</w:t>
            </w:r>
          </w:p>
        </w:tc>
      </w:tr>
      <w:tr>
        <w:tc>
          <w:tcPr>
            <w:tcW w:type="dxa" w:w="0"/>
          </w:tcPr>
          <w:p>
            <w:r>
              <w:t>erp.iitkgp.ac.in.</w:t>
            </w:r>
          </w:p>
        </w:tc>
        <w:tc>
          <w:tcPr>
            <w:tcW w:type="dxa" w:w="4320"/>
          </w:tcPr>
          <w:p>
            <w:r>
              <w:t>10.57.7.12, 10.57.7.11</w:t>
            </w:r>
          </w:p>
        </w:tc>
      </w:tr>
      <w:tr>
        <w:tc>
          <w:tcPr>
            <w:tcW w:type="dxa" w:w="0"/>
          </w:tcPr>
          <w:p>
            <w:r>
              <w:t>dualstack.guardian.map.fastly.net.</w:t>
            </w:r>
          </w:p>
        </w:tc>
        <w:tc>
          <w:tcPr>
            <w:tcW w:type="dxa" w:w="4320"/>
          </w:tcPr>
          <w:p>
            <w:r>
              <w:t>2a04:4e42:42::367</w:t>
            </w:r>
          </w:p>
        </w:tc>
      </w:tr>
      <w:tr>
        <w:tc>
          <w:tcPr>
            <w:tcW w:type="dxa" w:w="0"/>
          </w:tcPr>
          <w:p>
            <w:r>
              <w:t>scontent-bom2-1.xx.fbcdn.net.</w:t>
            </w:r>
          </w:p>
        </w:tc>
        <w:tc>
          <w:tcPr>
            <w:tcW w:type="dxa" w:w="4320"/>
          </w:tcPr>
          <w:p>
            <w:r>
              <w:t>163.70.143.4, 2a03:2880:f0a4:3:face:b00c:0:3</w:t>
            </w:r>
          </w:p>
        </w:tc>
      </w:tr>
      <w:tr>
        <w:tc>
          <w:tcPr>
            <w:tcW w:type="dxa" w:w="0"/>
          </w:tcPr>
          <w:p>
            <w:r>
              <w:t>star-mini.c10r.facebook.com.</w:t>
            </w:r>
          </w:p>
        </w:tc>
        <w:tc>
          <w:tcPr>
            <w:tcW w:type="dxa" w:w="4320"/>
          </w:tcPr>
          <w:p>
            <w:r>
              <w:t>163.70.143.35, 2a03:2880:f188:84:face:b00c:0:25de, 163.70.144.35, 2a03:2880:f188:84:face:b00c:0:25de</w:t>
            </w:r>
          </w:p>
        </w:tc>
      </w:tr>
      <w:tr>
        <w:tc>
          <w:tcPr>
            <w:tcW w:type="dxa" w:w="0"/>
          </w:tcPr>
          <w:p>
            <w:r>
              <w:t>static.xx.fbcdn.net.</w:t>
            </w:r>
          </w:p>
        </w:tc>
        <w:tc>
          <w:tcPr>
            <w:tcW w:type="dxa" w:w="4320"/>
          </w:tcPr>
          <w:p>
            <w:r>
              <w:t>'scontent.xx.fbcdn.net.', 163.70.143.4</w:t>
            </w:r>
          </w:p>
        </w:tc>
      </w:tr>
      <w:tr>
        <w:tc>
          <w:tcPr>
            <w:tcW w:type="dxa" w:w="0"/>
          </w:tcPr>
          <w:p>
            <w:r>
              <w:t>scontent-bom1-1.xx.fbcdn.net.</w:t>
            </w:r>
          </w:p>
        </w:tc>
        <w:tc>
          <w:tcPr>
            <w:tcW w:type="dxa" w:w="4320"/>
          </w:tcPr>
          <w:p>
            <w:r>
              <w:t>157.240.16.20, 2a03:2880:f02f:13:face:b00c:0:3</w:t>
            </w:r>
          </w:p>
        </w:tc>
      </w:tr>
      <w:tr>
        <w:tc>
          <w:tcPr>
            <w:tcW w:type="dxa" w:w="0"/>
          </w:tcPr>
          <w:p>
            <w:r>
              <w:t>h2.condenast.map.fastly.net.</w:t>
            </w:r>
          </w:p>
        </w:tc>
        <w:tc>
          <w:tcPr>
            <w:tcW w:type="dxa" w:w="4320"/>
          </w:tcPr>
          <w:p>
            <w:r>
              <w:t>151.101.154.194</w:t>
            </w:r>
          </w:p>
        </w:tc>
      </w:tr>
      <w:tr>
        <w:tc>
          <w:tcPr>
            <w:tcW w:type="dxa" w:w="0"/>
          </w:tcPr>
          <w:p>
            <w:r>
              <w:t>external-bom1-1.xx.fbcdn.net.</w:t>
            </w:r>
          </w:p>
        </w:tc>
        <w:tc>
          <w:tcPr>
            <w:tcW w:type="dxa" w:w="4320"/>
          </w:tcPr>
          <w:p>
            <w:r>
              <w:t>'scontent-bom1-1.xx.fbcdn.net.', 157.240.16.20</w:t>
            </w:r>
          </w:p>
        </w:tc>
      </w:tr>
      <w:tr>
        <w:tc>
          <w:tcPr>
            <w:tcW w:type="dxa" w:w="0"/>
          </w:tcPr>
          <w:p>
            <w:r>
              <w:t>scontent-bom1-2.xx.fbcdn.net.</w:t>
            </w:r>
          </w:p>
        </w:tc>
        <w:tc>
          <w:tcPr>
            <w:tcW w:type="dxa" w:w="4320"/>
          </w:tcPr>
          <w:p>
            <w:r>
              <w:t>31.13.79.26, 2a03:2880:f02f:11b:face:b00c:0:3</w:t>
            </w:r>
          </w:p>
        </w:tc>
      </w:tr>
      <w:tr>
        <w:tc>
          <w:tcPr>
            <w:tcW w:type="dxa" w:w="0"/>
          </w:tcPr>
          <w:p>
            <w:r>
              <w:t>video-bom2-1.xx.fbcdn.net.</w:t>
            </w:r>
          </w:p>
        </w:tc>
        <w:tc>
          <w:tcPr>
            <w:tcW w:type="dxa" w:w="4320"/>
          </w:tcPr>
          <w:p>
            <w:r>
              <w:t>163.70.143.22, 2a03:2880:f0a4:17:face:b00c:0:1823</w:t>
            </w:r>
          </w:p>
        </w:tc>
      </w:tr>
      <w:tr>
        <w:tc>
          <w:tcPr>
            <w:tcW w:type="dxa" w:w="0"/>
          </w:tcPr>
          <w:p>
            <w:r>
              <w:t>video-bom1-2.xx.fbcdn.net.</w:t>
            </w:r>
          </w:p>
        </w:tc>
        <w:tc>
          <w:tcPr>
            <w:tcW w:type="dxa" w:w="4320"/>
          </w:tcPr>
          <w:p>
            <w:r>
              <w:t>2a03:2880:f02f:114:face:b00c:0:1823, 31.13.79.20</w:t>
            </w:r>
          </w:p>
        </w:tc>
      </w:tr>
      <w:tr>
        <w:tc>
          <w:tcPr>
            <w:tcW w:type="dxa" w:w="0"/>
          </w:tcPr>
          <w:p>
            <w:r>
              <w:t>aus5.mozilla.org.</w:t>
            </w:r>
          </w:p>
        </w:tc>
        <w:tc>
          <w:tcPr>
            <w:tcW w:type="dxa" w:w="4320"/>
          </w:tcPr>
          <w:p>
            <w:r>
              <w:t>'balrog-aus5.r53-2.services.mozilla.com.', 'prod.balrog.prod.cloudops.mozgcp.net.', 35.244.181.201, 'balrog-aus5.r53-2.services.mozilla.com.', 'prod.balrog.prod.cloudops.mozgcp.net.', 35.244.181.201</w:t>
            </w:r>
          </w:p>
        </w:tc>
      </w:tr>
      <w:tr>
        <w:tc>
          <w:tcPr>
            <w:tcW w:type="dxa" w:w="0"/>
          </w:tcPr>
          <w:p>
            <w:r>
              <w:t>versioncheck-bg.addons.mozilla.org.</w:t>
            </w:r>
          </w:p>
        </w:tc>
        <w:tc>
          <w:tcPr>
            <w:tcW w:type="dxa" w:w="4320"/>
          </w:tcPr>
          <w:p>
            <w:r>
              <w:t>34.160.90.233</w:t>
            </w:r>
          </w:p>
        </w:tc>
      </w:tr>
      <w:tr>
        <w:tc>
          <w:tcPr>
            <w:tcW w:type="dxa" w:w="0"/>
          </w:tcPr>
          <w:p>
            <w:r>
              <w:t>normandy.cdn.mozilla.net.</w:t>
            </w:r>
          </w:p>
        </w:tc>
        <w:tc>
          <w:tcPr>
            <w:tcW w:type="dxa" w:w="4320"/>
          </w:tcPr>
          <w:p>
            <w:r>
              <w:t>'normandy-cdn.services.mozilla.com.', 35.201.103.21</w:t>
            </w:r>
          </w:p>
        </w:tc>
      </w:tr>
      <w:tr>
        <w:tc>
          <w:tcPr>
            <w:tcW w:type="dxa" w:w="0"/>
          </w:tcPr>
          <w:p>
            <w:r>
              <w:t>a1887.dscq.akamai.net.</w:t>
            </w:r>
          </w:p>
        </w:tc>
        <w:tc>
          <w:tcPr>
            <w:tcW w:type="dxa" w:w="4320"/>
          </w:tcPr>
          <w:p>
            <w:r>
              <w:t>180.149.59.136, 180.149.59.144, 2405:8a00:14:1::b495:3b90, 2405:8a00:14:1::b495:3b88</w:t>
            </w:r>
          </w:p>
        </w:tc>
      </w:tr>
      <w:tr>
        <w:tc>
          <w:tcPr>
            <w:tcW w:type="dxa" w:w="0"/>
          </w:tcPr>
          <w:p>
            <w:r>
              <w:t>classify-client.services.mozilla.com.</w:t>
            </w:r>
          </w:p>
        </w:tc>
        <w:tc>
          <w:tcPr>
            <w:tcW w:type="dxa" w:w="4320"/>
          </w:tcPr>
          <w:p>
            <w:r>
              <w:t>'prod-classifyclient.normandy.prod.cloudops.mozgcp.net.', 34.98.75.36</w:t>
            </w:r>
          </w:p>
        </w:tc>
      </w:tr>
      <w:tr>
        <w:tc>
          <w:tcPr>
            <w:tcW w:type="dxa" w:w="0"/>
          </w:tcPr>
          <w:p>
            <w:r>
              <w:t>z-p42-instagram.c10r.instagram.com.</w:t>
            </w:r>
          </w:p>
        </w:tc>
        <w:tc>
          <w:tcPr>
            <w:tcW w:type="dxa" w:w="4320"/>
          </w:tcPr>
          <w:p>
            <w:r>
              <w:t>163.70.143.174, 2a03:2880:f288:e4:face:b00c:0:4420</w:t>
            </w:r>
          </w:p>
        </w:tc>
      </w:tr>
      <w:tr>
        <w:tc>
          <w:tcPr>
            <w:tcW w:type="dxa" w:w="0"/>
          </w:tcPr>
          <w:p>
            <w:r>
              <w:t>cornell-edge-ekhkdhg5czdmb2bf.z01.azurefd.net.</w:t>
            </w:r>
          </w:p>
        </w:tc>
        <w:tc>
          <w:tcPr>
            <w:tcW w:type="dxa" w:w="4320"/>
          </w:tcPr>
          <w:p>
            <w:r>
              <w:t>'star-azurefd-prod.trafficmanager.net.', 'shed.dual-low.part-0044.t-0009.t-msedge.net.', 'part-0044.t-0009.t-msedge.net.', 13.107.213.72, 13.107.246.72</w:t>
            </w:r>
          </w:p>
        </w:tc>
      </w:tr>
      <w:tr>
        <w:tc>
          <w:tcPr>
            <w:tcW w:type="dxa" w:w="0"/>
          </w:tcPr>
          <w:p>
            <w:r>
              <w:t>part-0044.t-0009.t-msedge.net.</w:t>
            </w:r>
          </w:p>
        </w:tc>
        <w:tc>
          <w:tcPr>
            <w:tcW w:type="dxa" w:w="4320"/>
          </w:tcPr>
          <w:p>
            <w:r>
              <w:t>2620:1ec:46::72, 2620:1ec:bdf::72</w:t>
            </w:r>
          </w:p>
        </w:tc>
      </w:tr>
      <w:tr>
        <w:tc>
          <w:tcPr>
            <w:tcW w:type="dxa" w:w="0"/>
          </w:tcPr>
          <w:p>
            <w:r>
              <w:t>use.typekit.net.</w:t>
            </w:r>
          </w:p>
        </w:tc>
        <w:tc>
          <w:tcPr>
            <w:tcW w:type="dxa" w:w="4320"/>
          </w:tcPr>
          <w:p>
            <w:r>
              <w:t>'use-stls.adobe.com.edgesuite.net.', 'a1988.dscg1.akamai.net.', 180.149.59.145, 180.149.59.147</w:t>
            </w:r>
          </w:p>
        </w:tc>
      </w:tr>
      <w:tr>
        <w:tc>
          <w:tcPr>
            <w:tcW w:type="dxa" w:w="0"/>
          </w:tcPr>
          <w:p>
            <w:r>
              <w:t>www.googletagmanager.com.</w:t>
            </w:r>
          </w:p>
        </w:tc>
        <w:tc>
          <w:tcPr>
            <w:tcW w:type="dxa" w:w="4320"/>
          </w:tcPr>
          <w:p>
            <w:r>
              <w:t>172.217.161.8, 2404:6800:4009:802::2008</w:t>
            </w:r>
          </w:p>
        </w:tc>
      </w:tr>
      <w:tr>
        <w:tc>
          <w:tcPr>
            <w:tcW w:type="dxa" w:w="0"/>
          </w:tcPr>
          <w:p>
            <w:r>
              <w:t>ajax.googleapis.com.</w:t>
            </w:r>
          </w:p>
        </w:tc>
        <w:tc>
          <w:tcPr>
            <w:tcW w:type="dxa" w:w="4320"/>
          </w:tcPr>
          <w:p>
            <w:r>
              <w:t>142.250.207.202, 2404:6800:4002:81e::200a</w:t>
            </w:r>
          </w:p>
        </w:tc>
      </w:tr>
      <w:tr>
        <w:tc>
          <w:tcPr>
            <w:tcW w:type="dxa" w:w="0"/>
          </w:tcPr>
          <w:p>
            <w:r>
              <w:t>media.univcomm.cornell.edu.</w:t>
            </w:r>
          </w:p>
        </w:tc>
        <w:tc>
          <w:tcPr>
            <w:tcW w:type="dxa" w:w="4320"/>
          </w:tcPr>
          <w:p>
            <w:r>
              <w:t>'cu-edge-epahbkgrahf2amb0.z01.azurefd.net.', 'star-azurefd-prod.trafficmanager.net.', 'shed.dual-low.part-0044.t-0009.t-msedge.net.', 'part-0044.t-0009.t-msedge.net.', 13.107.246.72, 13.107.213.72, 'cu-edge-epahbkgrahf2amb0.z01.azurefd.net.', 'star-azurefd-prod.trafficmanager.net.', 'shed.dual-low.part-0044.t-0009.t-msedge.net.', 'part-0044.t-0009.t-msedge.net.', 2620:1ec:bdf::72, 2620:1ec:46::72</w:t>
            </w:r>
          </w:p>
        </w:tc>
      </w:tr>
      <w:tr>
        <w:tc>
          <w:tcPr>
            <w:tcW w:type="dxa" w:w="0"/>
          </w:tcPr>
          <w:p>
            <w:r>
              <w:t>a1988.dscg1.akamai.net.</w:t>
            </w:r>
          </w:p>
        </w:tc>
        <w:tc>
          <w:tcPr>
            <w:tcW w:type="dxa" w:w="4320"/>
          </w:tcPr>
          <w:p>
            <w:r>
              <w:t>2600:140f:6::1739:4bd0, 2600:140f:6::1739:4bc2</w:t>
            </w:r>
          </w:p>
        </w:tc>
      </w:tr>
      <w:tr>
        <w:tc>
          <w:tcPr>
            <w:tcW w:type="dxa" w:w="0"/>
          </w:tcPr>
          <w:p>
            <w:r>
              <w:t>ssl.google-analytics.com.</w:t>
            </w:r>
          </w:p>
        </w:tc>
        <w:tc>
          <w:tcPr>
            <w:tcW w:type="dxa" w:w="4320"/>
          </w:tcPr>
          <w:p>
            <w:r>
              <w:t>142.250.76.168, 2404:6800:4009:806::2008</w:t>
            </w:r>
          </w:p>
        </w:tc>
      </w:tr>
      <w:tr>
        <w:tc>
          <w:tcPr>
            <w:tcW w:type="dxa" w:w="0"/>
          </w:tcPr>
          <w:p>
            <w:r>
              <w:t>siteimproveanalytics.com.</w:t>
            </w:r>
          </w:p>
        </w:tc>
        <w:tc>
          <w:tcPr>
            <w:tcW w:type="dxa" w:w="4320"/>
          </w:tcPr>
          <w:p>
            <w:r>
              <w:t>104.21.50.150, 172.67.163.237, 2606:4700:3030::ac43:a3ed, 2606:4700:3035::6815:3296</w:t>
            </w:r>
          </w:p>
        </w:tc>
      </w:tr>
      <w:tr>
        <w:tc>
          <w:tcPr>
            <w:tcW w:type="dxa" w:w="0"/>
          </w:tcPr>
          <w:p>
            <w:r>
              <w:t>www.google-analytics.com.</w:t>
            </w:r>
          </w:p>
        </w:tc>
        <w:tc>
          <w:tcPr>
            <w:tcW w:type="dxa" w:w="4320"/>
          </w:tcPr>
          <w:p>
            <w:r>
              <w:t>142.250.206.142, 'www-alv.google-analytics.com.', 2001:4860:4802:34::178, 2001:4860:4802:38::178, 2001:4860:4802:36::178, 2001:4860:4802:32::178</w:t>
            </w:r>
          </w:p>
        </w:tc>
      </w:tr>
      <w:tr>
        <w:tc>
          <w:tcPr>
            <w:tcW w:type="dxa" w:w="0"/>
          </w:tcPr>
          <w:p>
            <w:r>
              <w:t>p.typekit.net.</w:t>
            </w:r>
          </w:p>
        </w:tc>
        <w:tc>
          <w:tcPr>
            <w:tcW w:type="dxa" w:w="4320"/>
          </w:tcPr>
          <w:p>
            <w:r>
              <w:t>'p.typekit.net-stls-v3.edgesuite.net.', 'a1874.dscg1.akamai.net.', 49.44.116.86, 49.44.116.78</w:t>
            </w:r>
          </w:p>
        </w:tc>
      </w:tr>
      <w:tr>
        <w:tc>
          <w:tcPr>
            <w:tcW w:type="dxa" w:w="0"/>
          </w:tcPr>
          <w:p>
            <w:r>
              <w:t>a1874.dscg1.akamai.net.</w:t>
            </w:r>
          </w:p>
        </w:tc>
        <w:tc>
          <w:tcPr>
            <w:tcW w:type="dxa" w:w="4320"/>
          </w:tcPr>
          <w:p>
            <w:r>
              <w:t>2600:140f:6::172c:b12, 2600:140f:6::172c:b1a</w:t>
            </w:r>
          </w:p>
        </w:tc>
      </w:tr>
      <w:tr>
        <w:tc>
          <w:tcPr>
            <w:tcW w:type="dxa" w:w="0"/>
          </w:tcPr>
          <w:p>
            <w:r>
              <w:t>cdnsecakmi.kaltura.com.</w:t>
            </w:r>
          </w:p>
        </w:tc>
        <w:tc>
          <w:tcPr>
            <w:tcW w:type="dxa" w:w="4320"/>
          </w:tcPr>
          <w:p>
            <w:r>
              <w:t>'cdnsecakmi-kaltura.edgekey.net.', 'e4350.g.akamaiedge.net.', 'cdnsecakmi-kaltura.edgekey.net.', 'e4350.g.akamaiedge.net.', 23.35.94.115</w:t>
            </w:r>
          </w:p>
        </w:tc>
      </w:tr>
      <w:tr>
        <w:tc>
          <w:tcPr>
            <w:tcW w:type="dxa" w:w="0"/>
          </w:tcPr>
          <w:p>
            <w:r>
              <w:t>6120104.global.siteimproveanalytics.io.</w:t>
            </w:r>
          </w:p>
        </w:tc>
        <w:tc>
          <w:tcPr>
            <w:tcW w:type="dxa" w:w="4320"/>
          </w:tcPr>
          <w:p>
            <w:r>
              <w:t>'eu-north-1.global.siteimproveanalytics.io.', 'ana-collector-alb-eu-iron-829160369.eu-north-1.elb.amazonaws.com.', 'eu-north-1.global.siteimproveanalytics.io.', 'ana-collector-alb-eu-iron-829160369.eu-north-1.elb.amazonaws.com.', 13.49.88.20, 51.20.213.244</w:t>
            </w:r>
          </w:p>
        </w:tc>
      </w:tr>
      <w:tr>
        <w:tc>
          <w:tcPr>
            <w:tcW w:type="dxa" w:w="0"/>
          </w:tcPr>
          <w:p>
            <w:r>
              <w:t>ocsp.r2m03.amazontrust.com.</w:t>
            </w:r>
          </w:p>
        </w:tc>
        <w:tc>
          <w:tcPr>
            <w:tcW w:type="dxa" w:w="4320"/>
          </w:tcPr>
          <w:p>
            <w:r>
              <w:t>13.35.189.111</w:t>
            </w:r>
          </w:p>
        </w:tc>
      </w:tr>
      <w:tr>
        <w:tc>
          <w:tcPr>
            <w:tcW w:type="dxa" w:w="0"/>
          </w:tcPr>
          <w:p>
            <w:r>
              <w:t>stats.g.doubleclick.net.</w:t>
            </w:r>
          </w:p>
        </w:tc>
        <w:tc>
          <w:tcPr>
            <w:tcW w:type="dxa" w:w="4320"/>
          </w:tcPr>
          <w:p>
            <w:r>
              <w:t>172.217.194.157, 172.217.194.156, 172.217.194.154, 172.217.194.155, 2404:6800:4003:c02::9c, 2404:6800:4003:c02::9b, 2404:6800:4003:c02::9a, 2404:6800:4003:c02::9d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